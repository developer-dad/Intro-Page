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ADITYA SONI</w:t>
      </w:r>
    </w:p>
    <w:p>
      <w:r>
        <w:t>Email: dev.aditya270325@gmail.com | Phone: +91 7976253289 | Jaipur, India 303905</w:t>
      </w:r>
    </w:p>
    <w:p>
      <w:pPr>
        <w:pStyle w:val="Heading1"/>
      </w:pPr>
      <w:r>
        <w:t>Summary</w:t>
      </w:r>
    </w:p>
    <w:p>
      <w:r>
        <w:t>Dynamic leader with a proven track record at JUVerse, excelling in web development and cloud computing. Spearheaded tech initiatives, enhancing campus culture and mentoring peers. Proficient in HTML, CSS, and Python, I foster collaboration and problem-solving within diverse teams, driving impactful projects that bridge academia and industry.</w:t>
      </w:r>
    </w:p>
    <w:p>
      <w:pPr>
        <w:pStyle w:val="Heading1"/>
      </w:pPr>
      <w:r>
        <w:t>Skills</w:t>
      </w:r>
    </w:p>
    <w:p>
      <w:r>
        <w:t>• HTML</w:t>
      </w:r>
    </w:p>
    <w:p>
      <w:r>
        <w:t>• CSS</w:t>
      </w:r>
    </w:p>
    <w:p>
      <w:r>
        <w:t>• JavaScript</w:t>
      </w:r>
    </w:p>
    <w:p>
      <w:r>
        <w:t>• Python (OpenCV, Pandas)</w:t>
      </w:r>
    </w:p>
    <w:p>
      <w:r>
        <w:t>• C++</w:t>
      </w:r>
    </w:p>
    <w:p>
      <w:r>
        <w:t>• Git/GitHub</w:t>
      </w:r>
    </w:p>
    <w:p>
      <w:r>
        <w:t>• Cloud Computing (AWS)</w:t>
      </w:r>
    </w:p>
    <w:p>
      <w:pPr>
        <w:pStyle w:val="Heading1"/>
      </w:pPr>
      <w:r>
        <w:t>Experience</w:t>
      </w:r>
    </w:p>
    <w:p>
      <w:r>
        <w:t>Head of Social Media | JUVerse - Jaipur, India | 08/2023 - 04/2025</w:t>
      </w:r>
    </w:p>
    <w:p>
      <w:r>
        <w:t>• Led the technical team of JUVerse, the only technical club at JECRC University, responsible for planning and executing all tech-driven activities.</w:t>
        <w:br/>
        <w:t>• Organized and mentored students in coding competitions and workshops, enhancing the technical culture on campus.</w:t>
        <w:br/>
        <w:t>• Designed and maintained digital platforms for the club (event websites, online forms, and promotional tools).</w:t>
        <w:br/>
        <w:t>• Guided juniors in web development, Git/GitHub usage, and project building, fostering peer-to-peer learning.</w:t>
        <w:br/>
        <w:t>• Collaborated with faculty and industry mentors to bring real-world problem statements to students.</w:t>
        <w:br/>
        <w:t>• Developed strong leadership, problem-solving, and mentoring skills while managing a diverse tech community.</w:t>
      </w:r>
    </w:p>
    <w:p>
      <w:pPr>
        <w:pStyle w:val="Heading1"/>
      </w:pPr>
      <w:r>
        <w:t>Accomplishments</w:t>
      </w:r>
    </w:p>
    <w:p>
      <w:r>
        <w:t>• Secured 4th position in Code Hund, a multi-round coding competition organized during Innov8 at JECRC University.</w:t>
        <w:br/>
        <w:t>• Demonstrated strong skills in data structures, algorithms, and problem-solving across competitive coding rounds.</w:t>
      </w:r>
    </w:p>
    <w:p>
      <w:pPr>
        <w:pStyle w:val="Heading1"/>
      </w:pPr>
      <w:r>
        <w:t>Education and Training</w:t>
      </w:r>
    </w:p>
    <w:p>
      <w:r>
        <w:t>JECRC University | Jaipur | Expected in 08/2027</w:t>
      </w:r>
    </w:p>
    <w:p>
      <w:r>
        <w:t>Bachelor of Technology: Computer Science</w:t>
      </w:r>
    </w:p>
    <w:p>
      <w:r>
        <w:t>Somila International School | Bhilwara, Rajasthan | 06/2023</w:t>
      </w:r>
    </w:p>
    <w:p>
      <w:r>
        <w:t>12th: Science</w:t>
      </w:r>
    </w:p>
    <w:p>
      <w:pPr>
        <w:pStyle w:val="Heading1"/>
      </w:pPr>
      <w:r>
        <w:t>Websites, Portfolios, Profiles</w:t>
      </w:r>
    </w:p>
    <w:p>
      <w:r>
        <w:t>• https://intro-page-aditya.onrender.com/</w:t>
      </w:r>
    </w:p>
    <w:p>
      <w:r>
        <w:t>• https://www.linkedin.com/in/aditya-soni-282463285/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